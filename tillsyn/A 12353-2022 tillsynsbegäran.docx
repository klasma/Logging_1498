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12353-2022 i Tidaholms kommun</w:t>
      </w:r>
    </w:p>
    <w:p>
      <w:r>
        <w:t>Detta dokument behandlar höga naturvärden i avverkningsanmälan A 12353-2022 i Tidaholms kommun. Denna avverkningsanmälan inkom 2022-03-17 15:46:57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mörk dunört (NT), blåmossa (S), bågpraktmossa (S), kornknutmossa (S)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2353-2022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6447792, E 439735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